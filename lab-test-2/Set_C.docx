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E91AA" w14:textId="77777777" w:rsidR="00CF0AB2" w:rsidRDefault="00CF0AB2" w:rsidP="00CF0AB2">
      <w:pPr>
        <w:pStyle w:val="Heading2"/>
      </w:pPr>
      <w:r>
        <w:t>Subgroup C</w:t>
      </w:r>
    </w:p>
    <w:p w14:paraId="6B67034B" w14:textId="77777777" w:rsidR="00CF0AB2" w:rsidRDefault="00CF0AB2" w:rsidP="00CF0AB2">
      <w:pPr>
        <w:pStyle w:val="Heading3"/>
      </w:pPr>
      <w:r>
        <w:t>C.1 — [S01C1] Debug de-duplication (case-insensitive)</w:t>
      </w:r>
    </w:p>
    <w:p w14:paraId="69F63A99" w14:textId="77777777" w:rsidR="00CF0AB2" w:rsidRDefault="00CF0AB2" w:rsidP="00CF0AB2">
      <w:r>
        <w:t>Scenario (e-commerce):</w:t>
      </w:r>
    </w:p>
    <w:p w14:paraId="2632DE38" w14:textId="77777777" w:rsidR="00CF0AB2" w:rsidRDefault="00CF0AB2" w:rsidP="00CF0AB2">
      <w:r>
        <w:t>Context:</w:t>
      </w:r>
    </w:p>
    <w:p w14:paraId="0883CDA2" w14:textId="77777777" w:rsidR="00CF0AB2" w:rsidRDefault="00CF0AB2" w:rsidP="00CF0AB2">
      <w:r>
        <w:t>Customer contact lists in the e-commerce CRM contain duplicates differing only by case (e.g., 'A@x.com' vs 'a@x.com').</w:t>
      </w:r>
    </w:p>
    <w:p w14:paraId="437477AC" w14:textId="77777777" w:rsidR="00CF0AB2" w:rsidRDefault="00CF0AB2" w:rsidP="00CF0AB2">
      <w:r>
        <w:t>Your Task:</w:t>
      </w:r>
    </w:p>
    <w:p w14:paraId="661FE7AF" w14:textId="77777777" w:rsidR="00CF0AB2" w:rsidRDefault="00CF0AB2" w:rsidP="00CF0AB2">
      <w:r>
        <w:t>Write a function that returns the first occurrence of each email (case-insensitive) while preserving the original order.</w:t>
      </w:r>
    </w:p>
    <w:p w14:paraId="71081B7C" w14:textId="77777777" w:rsidR="00CF0AB2" w:rsidRDefault="00CF0AB2" w:rsidP="00CF0AB2"/>
    <w:p w14:paraId="5F134800" w14:textId="77777777" w:rsidR="00CF0AB2" w:rsidRDefault="00CF0AB2" w:rsidP="00CF0AB2">
      <w:r>
        <w:t>Data &amp; Edge Cases:</w:t>
      </w:r>
    </w:p>
    <w:p w14:paraId="01BE0DD5" w14:textId="77777777" w:rsidR="00CF0AB2" w:rsidRDefault="00CF0AB2" w:rsidP="00CF0AB2">
      <w:r>
        <w:t>Input: list of emails. Normalize for comparison using lowercase; keep the original cased value for output.</w:t>
      </w:r>
    </w:p>
    <w:p w14:paraId="73255215" w14:textId="77777777" w:rsidR="00CF0AB2" w:rsidRDefault="00CF0AB2" w:rsidP="00CF0AB2"/>
    <w:p w14:paraId="79CAE830" w14:textId="77777777" w:rsidR="00CF0AB2" w:rsidRDefault="00CF0AB2" w:rsidP="00CF0AB2">
      <w:r>
        <w:t>AI Assistance Expectation:</w:t>
      </w:r>
    </w:p>
    <w:p w14:paraId="783A743E" w14:textId="77777777" w:rsidR="00CF0AB2" w:rsidRDefault="00CF0AB2" w:rsidP="00CF0AB2">
      <w:r>
        <w:t>Use AI to spot the bug (reinitializing `seen` in a loop) and propose a corrected, stable algorithm.</w:t>
      </w:r>
    </w:p>
    <w:p w14:paraId="758A63A2" w14:textId="77777777" w:rsidR="00CF0AB2" w:rsidRDefault="00CF0AB2" w:rsidP="00CF0AB2"/>
    <w:p w14:paraId="591D3A75" w14:textId="77777777" w:rsidR="00CF0AB2" w:rsidRDefault="00CF0AB2" w:rsidP="00CF0AB2">
      <w:r>
        <w:t>Constraints &amp; Notes:</w:t>
      </w:r>
    </w:p>
    <w:p w14:paraId="5158770A" w14:textId="77777777" w:rsidR="00CF0AB2" w:rsidRDefault="00CF0AB2" w:rsidP="00CF0AB2">
      <w:r>
        <w:t>Include unit tests covering: ['A@x.com</w:t>
      </w:r>
      <w:proofErr w:type="gramStart"/>
      <w:r>
        <w:t>','a@x.com','B@y.com</w:t>
      </w:r>
      <w:proofErr w:type="gramEnd"/>
      <w:r>
        <w:t>'] -&gt; ['A@x.com</w:t>
      </w:r>
      <w:proofErr w:type="gramStart"/>
      <w:r>
        <w:t>','B@y.com</w:t>
      </w:r>
      <w:proofErr w:type="gramEnd"/>
      <w:r>
        <w:t>']</w:t>
      </w:r>
    </w:p>
    <w:p w14:paraId="49DBA0FC" w14:textId="77777777" w:rsidR="00CF0AB2" w:rsidRDefault="00CF0AB2" w:rsidP="00CF0AB2">
      <w:r>
        <w:t>Sample Input</w:t>
      </w:r>
    </w:p>
    <w:p w14:paraId="09BBC209" w14:textId="77777777" w:rsidR="00CF0AB2" w:rsidRDefault="00CF0AB2" w:rsidP="00CF0AB2">
      <w:r>
        <w:rPr>
          <w:rFonts w:ascii="Consolas" w:eastAsia="Consolas" w:hAnsi="Consolas"/>
          <w:sz w:val="20"/>
        </w:rPr>
        <w:t>['A@x.com', 'a@x.com', 'B@y.com']</w:t>
      </w:r>
    </w:p>
    <w:p w14:paraId="030F889F" w14:textId="77777777" w:rsidR="00CF0AB2" w:rsidRDefault="00CF0AB2" w:rsidP="00CF0AB2">
      <w:r>
        <w:t>Sample Output</w:t>
      </w:r>
    </w:p>
    <w:p w14:paraId="05F8FBD4" w14:textId="77777777" w:rsidR="00CF0AB2" w:rsidRDefault="00CF0AB2" w:rsidP="00CF0AB2">
      <w:r>
        <w:rPr>
          <w:rFonts w:ascii="Consolas" w:eastAsia="Consolas" w:hAnsi="Consolas"/>
          <w:sz w:val="20"/>
        </w:rPr>
        <w:t>['A@x.com', 'B@y.com']</w:t>
      </w:r>
    </w:p>
    <w:p w14:paraId="3BE1B31C" w14:textId="77777777" w:rsidR="00CF0AB2" w:rsidRDefault="00CF0AB2" w:rsidP="00CF0AB2">
      <w:r>
        <w:t>Acceptance Criteria: Preserves first occurrence order; case-insensitive matching</w:t>
      </w:r>
    </w:p>
    <w:p w14:paraId="4359ADD5" w14:textId="67DB4017" w:rsidR="00CF0AB2" w:rsidRDefault="00CF0AB2" w:rsidP="00CF0AB2">
      <w:r>
        <w:t>Code:</w:t>
      </w:r>
    </w:p>
    <w:p w14:paraId="07480DD6" w14:textId="61BCB3A4" w:rsidR="00CF0AB2" w:rsidRDefault="00CF0AB2" w:rsidP="00CF0AB2">
      <w:r w:rsidRPr="00CF0AB2">
        <w:drawing>
          <wp:inline distT="0" distB="0" distL="0" distR="0" wp14:anchorId="1F4496BD" wp14:editId="25578350">
            <wp:extent cx="10393225" cy="6382641"/>
            <wp:effectExtent l="0" t="0" r="8255" b="0"/>
            <wp:docPr id="209344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44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93225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968E" w14:textId="77777777" w:rsidR="00CF0AB2" w:rsidRDefault="00CF0AB2" w:rsidP="00CF0AB2"/>
    <w:p w14:paraId="67E80336" w14:textId="407E16EB" w:rsidR="00CF0AB2" w:rsidRDefault="00CF0AB2" w:rsidP="00CF0AB2">
      <w:r>
        <w:t>Output:</w:t>
      </w:r>
    </w:p>
    <w:p w14:paraId="434B2566" w14:textId="40728758" w:rsidR="00CF0AB2" w:rsidRDefault="00CF0AB2" w:rsidP="00CF0AB2">
      <w:r w:rsidRPr="00CF0AB2">
        <w:drawing>
          <wp:inline distT="0" distB="0" distL="0" distR="0" wp14:anchorId="04BF05FA" wp14:editId="2F54F47B">
            <wp:extent cx="15604128" cy="2286319"/>
            <wp:effectExtent l="0" t="0" r="0" b="0"/>
            <wp:docPr id="126534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46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0412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0164" w14:textId="77777777" w:rsidR="00CF0AB2" w:rsidRDefault="00CF0AB2" w:rsidP="00CF0AB2"/>
    <w:p w14:paraId="27BF4E25" w14:textId="77777777" w:rsidR="00CF0AB2" w:rsidRPr="00261A15" w:rsidRDefault="00CF0AB2" w:rsidP="00CF0AB2">
      <w:pPr>
        <w:pStyle w:val="Heading3"/>
        <w:rPr>
          <w:color w:val="4BACC6" w:themeColor="accent5"/>
        </w:rPr>
      </w:pPr>
      <w:r w:rsidRPr="00261A15">
        <w:rPr>
          <w:color w:val="4BACC6" w:themeColor="accent5"/>
        </w:rPr>
        <w:t xml:space="preserve">C.2 — [S01C2] TDD: </w:t>
      </w:r>
      <w:proofErr w:type="spellStart"/>
      <w:r w:rsidRPr="00261A15">
        <w:rPr>
          <w:color w:val="4BACC6" w:themeColor="accent5"/>
        </w:rPr>
        <w:t>slugify</w:t>
      </w:r>
      <w:proofErr w:type="spellEnd"/>
      <w:r w:rsidRPr="00261A15">
        <w:rPr>
          <w:color w:val="4BACC6" w:themeColor="accent5"/>
        </w:rPr>
        <w:t xml:space="preserve"> titles</w:t>
      </w:r>
    </w:p>
    <w:p w14:paraId="71259BBC" w14:textId="77777777" w:rsidR="00CF0AB2" w:rsidRDefault="00CF0AB2" w:rsidP="00CF0AB2">
      <w:r>
        <w:t>Scenario (e-commerce):</w:t>
      </w:r>
    </w:p>
    <w:p w14:paraId="4AD46146" w14:textId="77777777" w:rsidR="00CF0AB2" w:rsidRDefault="00CF0AB2" w:rsidP="00CF0AB2">
      <w:r>
        <w:t>Context:</w:t>
      </w:r>
    </w:p>
    <w:p w14:paraId="50A49C83" w14:textId="77777777" w:rsidR="00CF0AB2" w:rsidRDefault="00CF0AB2" w:rsidP="00CF0AB2">
      <w:r>
        <w:t>Content titles in the e-commerce CMS must become SEO-friendly slugs for URLs.</w:t>
      </w:r>
    </w:p>
    <w:p w14:paraId="56151E83" w14:textId="77777777" w:rsidR="00CF0AB2" w:rsidRDefault="00CF0AB2" w:rsidP="00CF0AB2"/>
    <w:p w14:paraId="03406807" w14:textId="77777777" w:rsidR="00CF0AB2" w:rsidRDefault="00CF0AB2" w:rsidP="00CF0AB2">
      <w:r>
        <w:t>Your Task:</w:t>
      </w:r>
    </w:p>
    <w:p w14:paraId="58E37F40" w14:textId="77777777" w:rsidR="00CF0AB2" w:rsidRDefault="00CF0AB2" w:rsidP="00CF0AB2">
      <w:r>
        <w:t xml:space="preserve">Design tests first for </w:t>
      </w:r>
      <w:proofErr w:type="spellStart"/>
      <w:r>
        <w:t>slugify</w:t>
      </w:r>
      <w:proofErr w:type="spellEnd"/>
      <w:r>
        <w:t>(text) then implement: lowercase, remove non-</w:t>
      </w:r>
      <w:proofErr w:type="spellStart"/>
      <w:r>
        <w:t>alnum</w:t>
      </w:r>
      <w:proofErr w:type="spellEnd"/>
      <w:r>
        <w:t xml:space="preserve"> except hyphen, spaces-&gt;hyphen, collapse multiple hyphens, trim hyphens.</w:t>
      </w:r>
    </w:p>
    <w:p w14:paraId="2A95A8A0" w14:textId="77777777" w:rsidR="00CF0AB2" w:rsidRDefault="00CF0AB2" w:rsidP="00CF0AB2"/>
    <w:p w14:paraId="4A72BB98" w14:textId="77777777" w:rsidR="00CF0AB2" w:rsidRDefault="00CF0AB2" w:rsidP="00CF0AB2">
      <w:r>
        <w:t>Data &amp; Edge Cases:</w:t>
      </w:r>
    </w:p>
    <w:p w14:paraId="2E939C46" w14:textId="77777777" w:rsidR="00CF0AB2" w:rsidRDefault="00CF0AB2" w:rsidP="00CF0AB2">
      <w:r>
        <w:t>Test punctuation, multiple spaces, and boundary hyphens.</w:t>
      </w:r>
    </w:p>
    <w:p w14:paraId="6FDEEC0A" w14:textId="77777777" w:rsidR="00CF0AB2" w:rsidRDefault="00CF0AB2" w:rsidP="00CF0AB2"/>
    <w:p w14:paraId="561227D4" w14:textId="77777777" w:rsidR="00CF0AB2" w:rsidRDefault="00CF0AB2" w:rsidP="00CF0AB2">
      <w:r>
        <w:t>AI Assistance Expectation:</w:t>
      </w:r>
    </w:p>
    <w:p w14:paraId="118ED4F2" w14:textId="77777777" w:rsidR="00CF0AB2" w:rsidRDefault="00CF0AB2" w:rsidP="00CF0AB2">
      <w:r>
        <w:t>Use AI to generate parameterized tests (</w:t>
      </w:r>
      <w:proofErr w:type="spellStart"/>
      <w:r>
        <w:t>pytest</w:t>
      </w:r>
      <w:proofErr w:type="spellEnd"/>
      <w:r>
        <w:t xml:space="preserve">) and then implement a regex-based </w:t>
      </w:r>
      <w:proofErr w:type="spellStart"/>
      <w:r>
        <w:t>slugify</w:t>
      </w:r>
      <w:proofErr w:type="spellEnd"/>
      <w:r>
        <w:t>.</w:t>
      </w:r>
    </w:p>
    <w:p w14:paraId="2F8C1517" w14:textId="77777777" w:rsidR="00CF0AB2" w:rsidRDefault="00CF0AB2" w:rsidP="00CF0AB2"/>
    <w:p w14:paraId="2C11F0A5" w14:textId="77777777" w:rsidR="00CF0AB2" w:rsidRDefault="00CF0AB2" w:rsidP="00CF0AB2">
      <w:r>
        <w:t>Constraints &amp; Notes:</w:t>
      </w:r>
    </w:p>
    <w:p w14:paraId="4749A2E3" w14:textId="77777777" w:rsidR="00CF0AB2" w:rsidRDefault="00CF0AB2" w:rsidP="00CF0AB2">
      <w:r>
        <w:t>Return correct slugs for provided samples.</w:t>
      </w:r>
    </w:p>
    <w:p w14:paraId="6EFABA19" w14:textId="77777777" w:rsidR="00CF0AB2" w:rsidRDefault="00CF0AB2" w:rsidP="00CF0AB2">
      <w:r>
        <w:t>Sample Input</w:t>
      </w:r>
    </w:p>
    <w:p w14:paraId="23C256E8" w14:textId="77777777" w:rsidR="00CF0AB2" w:rsidRDefault="00CF0AB2" w:rsidP="00CF0AB2">
      <w:r>
        <w:rPr>
          <w:rFonts w:ascii="Consolas" w:eastAsia="Consolas" w:hAnsi="Consolas"/>
          <w:sz w:val="20"/>
        </w:rPr>
        <w:t>['Hello World!', 'AI &amp; You', 'Set1-C2']</w:t>
      </w:r>
    </w:p>
    <w:p w14:paraId="718CC5A4" w14:textId="77777777" w:rsidR="00CF0AB2" w:rsidRDefault="00CF0AB2" w:rsidP="00CF0AB2">
      <w:r>
        <w:t>Sample Output</w:t>
      </w:r>
    </w:p>
    <w:p w14:paraId="408709BB" w14:textId="77777777" w:rsidR="00CF0AB2" w:rsidRDefault="00CF0AB2" w:rsidP="00CF0AB2">
      <w:r>
        <w:rPr>
          <w:rFonts w:ascii="Consolas" w:eastAsia="Consolas" w:hAnsi="Consolas"/>
          <w:sz w:val="20"/>
        </w:rPr>
        <w:t>['hello-world', 'ai-you', 'set1-C2']</w:t>
      </w:r>
    </w:p>
    <w:p w14:paraId="178D2D2B" w14:textId="77777777" w:rsidR="00CF0AB2" w:rsidRDefault="00CF0AB2" w:rsidP="00CF0AB2">
      <w:r>
        <w:t>Acceptance Criteria: All tests pass; edge cases covered</w:t>
      </w:r>
    </w:p>
    <w:p w14:paraId="03C15380" w14:textId="77777777" w:rsidR="00CF0AB2" w:rsidRDefault="00CF0AB2" w:rsidP="00CF0AB2"/>
    <w:p w14:paraId="4A247D2A" w14:textId="60D665F8" w:rsidR="00CF0AB2" w:rsidRDefault="00CF0AB2" w:rsidP="00CF0AB2">
      <w:r w:rsidRPr="00CF0AB2">
        <w:drawing>
          <wp:inline distT="0" distB="0" distL="0" distR="0" wp14:anchorId="1C12B516" wp14:editId="14B9C63E">
            <wp:extent cx="7668695" cy="7220958"/>
            <wp:effectExtent l="0" t="0" r="8890" b="0"/>
            <wp:docPr id="83993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378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68695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1CAC" w14:textId="77777777" w:rsidR="00CF0AB2" w:rsidRDefault="00CF0AB2" w:rsidP="00CF0AB2"/>
    <w:p w14:paraId="51CB8014" w14:textId="3DACA1FF" w:rsidR="00CF0AB2" w:rsidRDefault="00CF0AB2" w:rsidP="00CF0AB2">
      <w:r>
        <w:t>Output:</w:t>
      </w:r>
    </w:p>
    <w:p w14:paraId="0D7F2980" w14:textId="5216486A" w:rsidR="00CF0AB2" w:rsidRDefault="00CF0AB2" w:rsidP="00CF0AB2">
      <w:r w:rsidRPr="00CF0AB2">
        <w:drawing>
          <wp:inline distT="0" distB="0" distL="0" distR="0" wp14:anchorId="3BE4F103" wp14:editId="58FEC626">
            <wp:extent cx="14403810" cy="1495634"/>
            <wp:effectExtent l="0" t="0" r="0" b="9525"/>
            <wp:docPr id="37109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90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381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831F" w14:textId="77777777" w:rsidR="00CF0AB2" w:rsidRDefault="00CF0AB2" w:rsidP="00CF0AB2"/>
    <w:p w14:paraId="1454EE18" w14:textId="77777777" w:rsidR="00CF0AB2" w:rsidRDefault="00CF0AB2" w:rsidP="00CF0AB2">
      <w:r>
        <w:t>------------------------------------------------------------</w:t>
      </w:r>
    </w:p>
    <w:p w14:paraId="193EBA2E" w14:textId="77777777" w:rsidR="00CF0AB2" w:rsidRDefault="00CF0AB2" w:rsidP="00CF0AB2"/>
    <w:p w14:paraId="52F8F477" w14:textId="77777777" w:rsidR="00716565" w:rsidRDefault="00716565"/>
    <w:sectPr w:rsidR="007165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7635CB"/>
    <w:multiLevelType w:val="multilevel"/>
    <w:tmpl w:val="C880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99091E"/>
    <w:multiLevelType w:val="multilevel"/>
    <w:tmpl w:val="CC40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035D7E"/>
    <w:multiLevelType w:val="multilevel"/>
    <w:tmpl w:val="D226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14688B"/>
    <w:multiLevelType w:val="multilevel"/>
    <w:tmpl w:val="F1E8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654A83"/>
    <w:multiLevelType w:val="multilevel"/>
    <w:tmpl w:val="8108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7B1C53"/>
    <w:multiLevelType w:val="multilevel"/>
    <w:tmpl w:val="87DA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53AB1"/>
    <w:multiLevelType w:val="multilevel"/>
    <w:tmpl w:val="9398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0D3A9A"/>
    <w:multiLevelType w:val="multilevel"/>
    <w:tmpl w:val="BCE2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E679B5"/>
    <w:multiLevelType w:val="multilevel"/>
    <w:tmpl w:val="E5A45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AE57AA"/>
    <w:multiLevelType w:val="multilevel"/>
    <w:tmpl w:val="DE60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770294"/>
    <w:multiLevelType w:val="multilevel"/>
    <w:tmpl w:val="0DC2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9443D7"/>
    <w:multiLevelType w:val="multilevel"/>
    <w:tmpl w:val="7D0A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917D7B"/>
    <w:multiLevelType w:val="multilevel"/>
    <w:tmpl w:val="3268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F97CBA"/>
    <w:multiLevelType w:val="multilevel"/>
    <w:tmpl w:val="801C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F15B00"/>
    <w:multiLevelType w:val="multilevel"/>
    <w:tmpl w:val="B942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EC0D0B"/>
    <w:multiLevelType w:val="multilevel"/>
    <w:tmpl w:val="1C10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C4574B"/>
    <w:multiLevelType w:val="multilevel"/>
    <w:tmpl w:val="2122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0C3727"/>
    <w:multiLevelType w:val="multilevel"/>
    <w:tmpl w:val="1782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42661A"/>
    <w:multiLevelType w:val="multilevel"/>
    <w:tmpl w:val="770C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D87729"/>
    <w:multiLevelType w:val="multilevel"/>
    <w:tmpl w:val="732E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FB6B8E"/>
    <w:multiLevelType w:val="multilevel"/>
    <w:tmpl w:val="E242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8B6750"/>
    <w:multiLevelType w:val="multilevel"/>
    <w:tmpl w:val="8CEE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CA4095"/>
    <w:multiLevelType w:val="multilevel"/>
    <w:tmpl w:val="C5CA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9D5D9B"/>
    <w:multiLevelType w:val="multilevel"/>
    <w:tmpl w:val="A02A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532FEF"/>
    <w:multiLevelType w:val="multilevel"/>
    <w:tmpl w:val="51E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86310C"/>
    <w:multiLevelType w:val="multilevel"/>
    <w:tmpl w:val="8690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685FCD"/>
    <w:multiLevelType w:val="multilevel"/>
    <w:tmpl w:val="002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F65684"/>
    <w:multiLevelType w:val="multilevel"/>
    <w:tmpl w:val="8FFC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087BAB"/>
    <w:multiLevelType w:val="multilevel"/>
    <w:tmpl w:val="6248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6C0EF7"/>
    <w:multiLevelType w:val="multilevel"/>
    <w:tmpl w:val="72B6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0D0753"/>
    <w:multiLevelType w:val="multilevel"/>
    <w:tmpl w:val="6474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6A7FAB"/>
    <w:multiLevelType w:val="multilevel"/>
    <w:tmpl w:val="2D66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1108A1"/>
    <w:multiLevelType w:val="multilevel"/>
    <w:tmpl w:val="64F0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F320AD"/>
    <w:multiLevelType w:val="multilevel"/>
    <w:tmpl w:val="9EB6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192CF2"/>
    <w:multiLevelType w:val="multilevel"/>
    <w:tmpl w:val="197A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984283"/>
    <w:multiLevelType w:val="multilevel"/>
    <w:tmpl w:val="9CA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F77520"/>
    <w:multiLevelType w:val="multilevel"/>
    <w:tmpl w:val="2698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8D6A43"/>
    <w:multiLevelType w:val="multilevel"/>
    <w:tmpl w:val="CAF2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E76DA5"/>
    <w:multiLevelType w:val="multilevel"/>
    <w:tmpl w:val="487C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772059"/>
    <w:multiLevelType w:val="multilevel"/>
    <w:tmpl w:val="7ECE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25156B"/>
    <w:multiLevelType w:val="multilevel"/>
    <w:tmpl w:val="9C76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D664F9"/>
    <w:multiLevelType w:val="multilevel"/>
    <w:tmpl w:val="C676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5556A6"/>
    <w:multiLevelType w:val="multilevel"/>
    <w:tmpl w:val="D110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B7189F"/>
    <w:multiLevelType w:val="multilevel"/>
    <w:tmpl w:val="9FD8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CA3551"/>
    <w:multiLevelType w:val="multilevel"/>
    <w:tmpl w:val="68E2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0C76E9"/>
    <w:multiLevelType w:val="multilevel"/>
    <w:tmpl w:val="304C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773E52"/>
    <w:multiLevelType w:val="multilevel"/>
    <w:tmpl w:val="35AE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5947832">
    <w:abstractNumId w:val="5"/>
  </w:num>
  <w:num w:numId="2" w16cid:durableId="1755391138">
    <w:abstractNumId w:val="3"/>
  </w:num>
  <w:num w:numId="3" w16cid:durableId="1637494355">
    <w:abstractNumId w:val="2"/>
  </w:num>
  <w:num w:numId="4" w16cid:durableId="1778674248">
    <w:abstractNumId w:val="4"/>
  </w:num>
  <w:num w:numId="5" w16cid:durableId="1414812553">
    <w:abstractNumId w:val="1"/>
  </w:num>
  <w:num w:numId="6" w16cid:durableId="1693919747">
    <w:abstractNumId w:val="0"/>
  </w:num>
  <w:num w:numId="7" w16cid:durableId="1884293573">
    <w:abstractNumId w:val="37"/>
  </w:num>
  <w:num w:numId="8" w16cid:durableId="1558315647">
    <w:abstractNumId w:val="36"/>
  </w:num>
  <w:num w:numId="9" w16cid:durableId="2033416373">
    <w:abstractNumId w:val="40"/>
  </w:num>
  <w:num w:numId="10" w16cid:durableId="126049642">
    <w:abstractNumId w:val="26"/>
  </w:num>
  <w:num w:numId="11" w16cid:durableId="110058862">
    <w:abstractNumId w:val="19"/>
  </w:num>
  <w:num w:numId="12" w16cid:durableId="135877204">
    <w:abstractNumId w:val="25"/>
  </w:num>
  <w:num w:numId="13" w16cid:durableId="356010323">
    <w:abstractNumId w:val="32"/>
  </w:num>
  <w:num w:numId="14" w16cid:durableId="615478693">
    <w:abstractNumId w:val="22"/>
  </w:num>
  <w:num w:numId="15" w16cid:durableId="123430122">
    <w:abstractNumId w:val="41"/>
  </w:num>
  <w:num w:numId="16" w16cid:durableId="2071417567">
    <w:abstractNumId w:val="34"/>
  </w:num>
  <w:num w:numId="17" w16cid:durableId="2084981371">
    <w:abstractNumId w:val="10"/>
  </w:num>
  <w:num w:numId="18" w16cid:durableId="17197791">
    <w:abstractNumId w:val="16"/>
  </w:num>
  <w:num w:numId="19" w16cid:durableId="1454909484">
    <w:abstractNumId w:val="21"/>
  </w:num>
  <w:num w:numId="20" w16cid:durableId="434641214">
    <w:abstractNumId w:val="7"/>
  </w:num>
  <w:num w:numId="21" w16cid:durableId="1637376117">
    <w:abstractNumId w:val="44"/>
  </w:num>
  <w:num w:numId="22" w16cid:durableId="1611742905">
    <w:abstractNumId w:val="17"/>
  </w:num>
  <w:num w:numId="23" w16cid:durableId="1990400192">
    <w:abstractNumId w:val="42"/>
  </w:num>
  <w:num w:numId="24" w16cid:durableId="1048143650">
    <w:abstractNumId w:val="38"/>
  </w:num>
  <w:num w:numId="25" w16cid:durableId="1851330961">
    <w:abstractNumId w:val="20"/>
  </w:num>
  <w:num w:numId="26" w16cid:durableId="240061474">
    <w:abstractNumId w:val="11"/>
  </w:num>
  <w:num w:numId="27" w16cid:durableId="1537155367">
    <w:abstractNumId w:val="39"/>
  </w:num>
  <w:num w:numId="28" w16cid:durableId="1891112915">
    <w:abstractNumId w:val="48"/>
  </w:num>
  <w:num w:numId="29" w16cid:durableId="1423643503">
    <w:abstractNumId w:val="18"/>
  </w:num>
  <w:num w:numId="30" w16cid:durableId="161506974">
    <w:abstractNumId w:val="6"/>
  </w:num>
  <w:num w:numId="31" w16cid:durableId="1453207789">
    <w:abstractNumId w:val="23"/>
  </w:num>
  <w:num w:numId="32" w16cid:durableId="1262764477">
    <w:abstractNumId w:val="45"/>
  </w:num>
  <w:num w:numId="33" w16cid:durableId="39938530">
    <w:abstractNumId w:val="33"/>
  </w:num>
  <w:num w:numId="34" w16cid:durableId="1350795211">
    <w:abstractNumId w:val="35"/>
  </w:num>
  <w:num w:numId="35" w16cid:durableId="521088079">
    <w:abstractNumId w:val="49"/>
  </w:num>
  <w:num w:numId="36" w16cid:durableId="440998310">
    <w:abstractNumId w:val="13"/>
  </w:num>
  <w:num w:numId="37" w16cid:durableId="1399941964">
    <w:abstractNumId w:val="51"/>
  </w:num>
  <w:num w:numId="38" w16cid:durableId="1521965780">
    <w:abstractNumId w:val="47"/>
  </w:num>
  <w:num w:numId="39" w16cid:durableId="1492990905">
    <w:abstractNumId w:val="50"/>
  </w:num>
  <w:num w:numId="40" w16cid:durableId="1754859939">
    <w:abstractNumId w:val="9"/>
  </w:num>
  <w:num w:numId="41" w16cid:durableId="1499273198">
    <w:abstractNumId w:val="24"/>
  </w:num>
  <w:num w:numId="42" w16cid:durableId="223419398">
    <w:abstractNumId w:val="12"/>
  </w:num>
  <w:num w:numId="43" w16cid:durableId="1826777569">
    <w:abstractNumId w:val="15"/>
  </w:num>
  <w:num w:numId="44" w16cid:durableId="117334151">
    <w:abstractNumId w:val="28"/>
  </w:num>
  <w:num w:numId="45" w16cid:durableId="933897284">
    <w:abstractNumId w:val="31"/>
  </w:num>
  <w:num w:numId="46" w16cid:durableId="1226139780">
    <w:abstractNumId w:val="52"/>
  </w:num>
  <w:num w:numId="47" w16cid:durableId="1974672950">
    <w:abstractNumId w:val="29"/>
  </w:num>
  <w:num w:numId="48" w16cid:durableId="2085715275">
    <w:abstractNumId w:val="27"/>
  </w:num>
  <w:num w:numId="49" w16cid:durableId="2144080794">
    <w:abstractNumId w:val="14"/>
  </w:num>
  <w:num w:numId="50" w16cid:durableId="1577780480">
    <w:abstractNumId w:val="43"/>
  </w:num>
  <w:num w:numId="51" w16cid:durableId="2079592607">
    <w:abstractNumId w:val="8"/>
  </w:num>
  <w:num w:numId="52" w16cid:durableId="1028795924">
    <w:abstractNumId w:val="30"/>
  </w:num>
  <w:num w:numId="53" w16cid:durableId="1177843305">
    <w:abstractNumId w:val="46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4B87"/>
    <w:rsid w:val="0006063C"/>
    <w:rsid w:val="001016CC"/>
    <w:rsid w:val="0015074B"/>
    <w:rsid w:val="00234D8E"/>
    <w:rsid w:val="00241982"/>
    <w:rsid w:val="00261A15"/>
    <w:rsid w:val="0029639D"/>
    <w:rsid w:val="00300A7B"/>
    <w:rsid w:val="00326F90"/>
    <w:rsid w:val="00622918"/>
    <w:rsid w:val="006C2B68"/>
    <w:rsid w:val="00716565"/>
    <w:rsid w:val="00716E3F"/>
    <w:rsid w:val="00A65009"/>
    <w:rsid w:val="00AA1D8D"/>
    <w:rsid w:val="00B47730"/>
    <w:rsid w:val="00CB0664"/>
    <w:rsid w:val="00CF0AB2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865589"/>
  <w15:docId w15:val="{2E0341F9-B363-475A-923C-E9AE9850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01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16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6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016CC"/>
  </w:style>
  <w:style w:type="character" w:customStyle="1" w:styleId="hljs-variable">
    <w:name w:val="hljs-variable"/>
    <w:basedOn w:val="DefaultParagraphFont"/>
    <w:rsid w:val="001016CC"/>
  </w:style>
  <w:style w:type="character" w:customStyle="1" w:styleId="hljs-number">
    <w:name w:val="hljs-number"/>
    <w:basedOn w:val="DefaultParagraphFont"/>
    <w:rsid w:val="001016CC"/>
  </w:style>
  <w:style w:type="character" w:customStyle="1" w:styleId="hljs-meta">
    <w:name w:val="hljs-meta"/>
    <w:basedOn w:val="DefaultParagraphFont"/>
    <w:rsid w:val="001016CC"/>
  </w:style>
  <w:style w:type="character" w:customStyle="1" w:styleId="hljs-type">
    <w:name w:val="hljs-type"/>
    <w:basedOn w:val="DefaultParagraphFont"/>
    <w:rsid w:val="001016CC"/>
  </w:style>
  <w:style w:type="character" w:customStyle="1" w:styleId="hljs-attr">
    <w:name w:val="hljs-attr"/>
    <w:basedOn w:val="DefaultParagraphFont"/>
    <w:rsid w:val="001016CC"/>
  </w:style>
  <w:style w:type="character" w:customStyle="1" w:styleId="hljs-string">
    <w:name w:val="hljs-string"/>
    <w:basedOn w:val="DefaultParagraphFont"/>
    <w:rsid w:val="001016CC"/>
  </w:style>
  <w:style w:type="character" w:customStyle="1" w:styleId="hljs-symbol">
    <w:name w:val="hljs-symbol"/>
    <w:basedOn w:val="DefaultParagraphFont"/>
    <w:rsid w:val="001016CC"/>
  </w:style>
  <w:style w:type="character" w:customStyle="1" w:styleId="hljs-punctuation">
    <w:name w:val="hljs-punctuation"/>
    <w:basedOn w:val="DefaultParagraphFont"/>
    <w:rsid w:val="001016CC"/>
  </w:style>
  <w:style w:type="character" w:customStyle="1" w:styleId="hljs-selector-tag">
    <w:name w:val="hljs-selector-tag"/>
    <w:basedOn w:val="DefaultParagraphFont"/>
    <w:rsid w:val="001016CC"/>
  </w:style>
  <w:style w:type="character" w:customStyle="1" w:styleId="hljs-builtin">
    <w:name w:val="hljs-built_in"/>
    <w:basedOn w:val="DefaultParagraphFont"/>
    <w:rsid w:val="00261A15"/>
  </w:style>
  <w:style w:type="character" w:customStyle="1" w:styleId="hljs-title">
    <w:name w:val="hljs-title"/>
    <w:basedOn w:val="DefaultParagraphFont"/>
    <w:rsid w:val="00241982"/>
  </w:style>
  <w:style w:type="character" w:customStyle="1" w:styleId="hljs-params">
    <w:name w:val="hljs-params"/>
    <w:basedOn w:val="DefaultParagraphFont"/>
    <w:rsid w:val="00241982"/>
  </w:style>
  <w:style w:type="character" w:customStyle="1" w:styleId="hljs-comment">
    <w:name w:val="hljs-comment"/>
    <w:basedOn w:val="DefaultParagraphFont"/>
    <w:rsid w:val="00241982"/>
  </w:style>
  <w:style w:type="character" w:customStyle="1" w:styleId="hljs-doctag">
    <w:name w:val="hljs-doctag"/>
    <w:basedOn w:val="DefaultParagraphFont"/>
    <w:rsid w:val="00241982"/>
  </w:style>
  <w:style w:type="character" w:customStyle="1" w:styleId="hljs-literal">
    <w:name w:val="hljs-literal"/>
    <w:basedOn w:val="DefaultParagraphFont"/>
    <w:rsid w:val="006C2B68"/>
  </w:style>
  <w:style w:type="character" w:customStyle="1" w:styleId="hljs-operator">
    <w:name w:val="hljs-operator"/>
    <w:basedOn w:val="DefaultParagraphFont"/>
    <w:rsid w:val="00A65009"/>
  </w:style>
  <w:style w:type="character" w:customStyle="1" w:styleId="hljs-section">
    <w:name w:val="hljs-section"/>
    <w:basedOn w:val="DefaultParagraphFont"/>
    <w:rsid w:val="00A65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7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5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thoutireddy Rakesh Reddy</cp:lastModifiedBy>
  <cp:revision>2</cp:revision>
  <dcterms:created xsi:type="dcterms:W3CDTF">2025-09-15T05:03:00Z</dcterms:created>
  <dcterms:modified xsi:type="dcterms:W3CDTF">2025-09-15T05:03:00Z</dcterms:modified>
  <cp:category/>
</cp:coreProperties>
</file>